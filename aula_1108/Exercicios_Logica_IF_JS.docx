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Lista de Exercícios – Lógica de Programação (até IF) – Responda em JavaScript</w:t>
      </w:r>
    </w:p>
    <w:p>
      <w:r>
        <w:t>Nome: ______________________________________   Data: ____/____/______</w:t>
        <w:br/>
      </w:r>
    </w:p>
    <w:p>
      <w:pPr>
        <w:pStyle w:val="Heading1"/>
      </w:pPr>
      <w:r>
        <w:t>Parte 1 – Exercícios Gerais até IF</w:t>
      </w:r>
    </w:p>
    <w:p>
      <w:r>
        <w:t>1. Maior número:</w:t>
        <w:br/>
        <w:t>Peça ao usuário dois números e mostre o maior deles.</w:t>
      </w:r>
    </w:p>
    <w:p>
      <w:pPr/>
      <w:r>
        <w:br/>
        <w:t>Resposta (em JS):</w:t>
        <w:br/>
        <w:br/>
        <w:br/>
      </w:r>
    </w:p>
    <w:p>
      <w:r>
        <w:t>2. Maioridade:</w:t>
        <w:br/>
        <w:t>Peça a idade e mostre se a pessoa é maior de idade (18 anos ou mais) ou não.</w:t>
      </w:r>
    </w:p>
    <w:p>
      <w:pPr/>
      <w:r>
        <w:br/>
        <w:t>Resposta (em JS):</w:t>
        <w:br/>
        <w:br/>
        <w:br/>
      </w:r>
    </w:p>
    <w:p>
      <w:r>
        <w:t>3. Mensagem personalizada:</w:t>
        <w:br/>
        <w:t>Peça o nome e exiba: "Bom dia, [nome]".</w:t>
      </w:r>
    </w:p>
    <w:p>
      <w:pPr/>
      <w:r>
        <w:br/>
        <w:t>Resposta (em JS):</w:t>
        <w:br/>
        <w:br/>
        <w:br/>
      </w:r>
    </w:p>
    <w:p>
      <w:r>
        <w:t>4. Média e aprovação:</w:t>
        <w:br/>
        <w:t>Solicite três notas, calcule a média e mostre se foi aprovado (média ≥ 7) ou reprovado.</w:t>
      </w:r>
    </w:p>
    <w:p>
      <w:pPr/>
      <w:r>
        <w:br/>
        <w:t>Resposta (em JS):</w:t>
        <w:br/>
        <w:br/>
        <w:br/>
      </w:r>
    </w:p>
    <w:p>
      <w:r>
        <w:t>5. Par ou ímpar:</w:t>
        <w:br/>
        <w:t>Leia um número inteiro e informe se ele é par ou ímpar.</w:t>
      </w:r>
    </w:p>
    <w:p>
      <w:pPr/>
      <w:r>
        <w:br/>
        <w:t>Resposta (em JS):</w:t>
        <w:br/>
        <w:br/>
        <w:br/>
      </w:r>
    </w:p>
    <w:p>
      <w:r>
        <w:t>6. Positivo, negativo ou zero:</w:t>
        <w:br/>
        <w:t>Peça um número e informe se é positivo, negativo ou zero.</w:t>
      </w:r>
    </w:p>
    <w:p>
      <w:pPr/>
      <w:r>
        <w:br/>
        <w:t>Resposta (em JS):</w:t>
        <w:br/>
        <w:br/>
        <w:br/>
      </w:r>
    </w:p>
    <w:p>
      <w:r>
        <w:t>7. Mensagem com nome e idade:</w:t>
        <w:br/>
        <w:t>Peça o nome e a idade. Exiba: "Olá, [nome]. Você tem [idade] anos."</w:t>
      </w:r>
    </w:p>
    <w:p>
      <w:pPr/>
      <w:r>
        <w:br/>
        <w:t>Resposta (em JS):</w:t>
        <w:br/>
        <w:br/>
        <w:br/>
      </w:r>
    </w:p>
    <w:p>
      <w:r>
        <w:t>8. Reajuste salarial:</w:t>
        <w:br/>
        <w:t>Peça o salário atual. Se for menor que 2000, aumente 15%. Senão, aumente 7%. Mostre o novo salário.</w:t>
      </w:r>
    </w:p>
    <w:p>
      <w:pPr/>
      <w:r>
        <w:br/>
        <w:t>Resposta (em JS):</w:t>
        <w:br/>
        <w:br/>
        <w:br/>
      </w:r>
    </w:p>
    <w:p>
      <w:r>
        <w:t>9. Operações básicas:</w:t>
        <w:br/>
        <w:t>Peça dois números inteiros e mostre a soma, subtração, multiplicação e divisão.</w:t>
      </w:r>
    </w:p>
    <w:p>
      <w:pPr/>
      <w:r>
        <w:br/>
        <w:t>Resposta (em JS):</w:t>
        <w:br/>
        <w:br/>
        <w:br/>
      </w:r>
    </w:p>
    <w:p>
      <w:r>
        <w:t>10. Comparação simples:</w:t>
        <w:br/>
        <w:t>Peça dois números. Se forem iguais, mostre “Números iguais”, senão, mostre “Números diferentes”.</w:t>
      </w:r>
    </w:p>
    <w:p>
      <w:pPr/>
      <w:r>
        <w:br/>
        <w:t>Resposta (em JS):</w:t>
        <w:br/>
        <w:br/>
        <w:br/>
      </w:r>
    </w:p>
    <w:p>
      <w:pPr>
        <w:pStyle w:val="Heading1"/>
      </w:pPr>
      <w:r>
        <w:t>Parte 2 – Praticando TODOS os tipos de IF</w:t>
      </w:r>
    </w:p>
    <w:p>
      <w:r>
        <w:t>11. IF Simples – Nota mínima:</w:t>
        <w:br/>
        <w:t>Leia uma nota. Se for maior ou igual a 6, mostre "Nota suficiente".</w:t>
      </w:r>
    </w:p>
    <w:p>
      <w:pPr/>
      <w:r>
        <w:br/>
        <w:t>Resposta (em JS):</w:t>
        <w:br/>
        <w:br/>
        <w:br/>
      </w:r>
    </w:p>
    <w:p>
      <w:r>
        <w:t>12. IF/ELSE – Autorização para entrar:</w:t>
        <w:br/>
        <w:t>Peça a idade. Se for maior ou igual a 18, mostre “Entrada permitida”. Senão, “Entrada proibida”.</w:t>
      </w:r>
    </w:p>
    <w:p>
      <w:pPr/>
      <w:r>
        <w:br/>
        <w:t>Resposta (em JS):</w:t>
        <w:br/>
        <w:br/>
        <w:br/>
      </w:r>
    </w:p>
    <w:p>
      <w:r>
        <w:t>13. IF/ELSE IF/ELSE (Encadeado) – Faixa etária:</w:t>
        <w:br/>
        <w:t>Peça a idade. Mostre no console:</w:t>
        <w:br/>
        <w:t>- "Criança" se idade &lt; 12</w:t>
        <w:br/>
        <w:t>- "Adolescente" se idade ≥ 12 e &lt; 18</w:t>
        <w:br/>
        <w:t>- "Adulto" se idade ≥ 18 e &lt; 60</w:t>
        <w:br/>
        <w:t>- "Idoso" se idade ≥ 60</w:t>
      </w:r>
    </w:p>
    <w:p>
      <w:pPr/>
      <w:r>
        <w:br/>
        <w:t>Resposta (em JS):</w:t>
        <w:br/>
        <w:br/>
        <w:br/>
      </w:r>
    </w:p>
    <w:p>
      <w:r>
        <w:t>14. IF Aninhado – Verificador de triângulo:</w:t>
        <w:br/>
        <w:t>Peça três lados e verifique:</w:t>
        <w:br/>
        <w:t>- Se for possível formar um triângulo (cada lado menor que a soma dos outros dois)</w:t>
        <w:br/>
        <w:t xml:space="preserve">    - Se todos os lados são iguais, mostre "Triângulo Equilátero"</w:t>
        <w:br/>
        <w:t xml:space="preserve">    - Senão, se dois lados são iguais, mostre "Triângulo Isósceles"</w:t>
        <w:br/>
        <w:t xml:space="preserve">    - Senão, mostre "Triângulo Escaleno"</w:t>
        <w:br/>
        <w:t>- Senão, mostre "Não é um triângulo"</w:t>
      </w:r>
    </w:p>
    <w:p>
      <w:pPr/>
      <w:r>
        <w:br/>
        <w:t>Resposta (em JS):</w:t>
        <w:br/>
        <w:br/>
        <w:br/>
      </w:r>
    </w:p>
    <w:p>
      <w:r>
        <w:t>15. IF/ELSE IF/ELSE (Encadeado) – Classificação de aluno:</w:t>
        <w:br/>
        <w:t>Peça três notas, calcule a média.</w:t>
        <w:br/>
        <w:t>- Se média ≥ 7, mostre "Aprovado"</w:t>
        <w:br/>
        <w:t>- Senão, se média ≥ 5, mostre "Recuperação"</w:t>
        <w:br/>
        <w:t>- Senão, mostre "Reprovado"</w:t>
      </w:r>
    </w:p>
    <w:p>
      <w:pPr/>
      <w:r>
        <w:br/>
        <w:t>Resposta (em JS):</w:t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